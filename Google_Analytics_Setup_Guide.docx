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DA7" w:rsidRDefault="00040E86">
      <w:pPr>
        <w:pStyle w:val="Heading1"/>
      </w:pPr>
      <w:r>
        <w:t>Google Analytics Setup Guide</w:t>
      </w:r>
    </w:p>
    <w:p w:rsidR="00125DA7" w:rsidRDefault="00040E86">
      <w:pPr>
        <w:pStyle w:val="Heading2"/>
      </w:pPr>
      <w:r>
        <w:t>Step 1: Google Analytics ka Account Banana</w:t>
      </w:r>
    </w:p>
    <w:p w:rsidR="00125DA7" w:rsidRDefault="00040E86">
      <w:r>
        <w:br/>
        <w:t xml:space="preserve">1. </w:t>
      </w:r>
      <w:r>
        <w:t>🔗</w:t>
      </w:r>
      <w:r>
        <w:t xml:space="preserve"> Sabse pehle [Google Analytics](https://analytics.google.com) ki website par jao.</w:t>
      </w:r>
      <w:r>
        <w:br/>
        <w:t>2. **</w:t>
      </w:r>
      <w:r w:rsidRPr="00040E86">
        <w:rPr>
          <w:b/>
        </w:rPr>
        <w:t>Sign in</w:t>
      </w:r>
      <w:r>
        <w:t>** karo apni Google ID se (</w:t>
      </w:r>
      <w:proofErr w:type="gramStart"/>
      <w:r>
        <w:t>jo</w:t>
      </w:r>
      <w:proofErr w:type="gramEnd"/>
      <w:r>
        <w:t xml:space="preserve"> tumhare Gmail ke liye use hoti hai).</w:t>
      </w:r>
      <w:r>
        <w:br/>
        <w:t>3. **"</w:t>
      </w:r>
      <w:r w:rsidRPr="00040E86">
        <w:rPr>
          <w:b/>
        </w:rPr>
        <w:t xml:space="preserve">Start </w:t>
      </w:r>
      <w:r w:rsidRPr="00040E86">
        <w:rPr>
          <w:b/>
        </w:rPr>
        <w:t>Measuring</w:t>
      </w:r>
      <w:r>
        <w:t>"** button pe click karo.</w:t>
      </w:r>
      <w:r>
        <w:br/>
        <w:t>4. Agar pehle se Google Analytics ka account bana hua hai, toh "Admin" section me jaakar naye account ke liye option choose karo.</w:t>
      </w:r>
      <w:r>
        <w:br/>
      </w:r>
    </w:p>
    <w:p w:rsidR="00125DA7" w:rsidRDefault="00040E86">
      <w:pPr>
        <w:pStyle w:val="Heading2"/>
      </w:pPr>
      <w:r>
        <w:t>Step 2: Account Create Karna</w:t>
      </w:r>
    </w:p>
    <w:p w:rsidR="00125DA7" w:rsidRDefault="00040E86">
      <w:r>
        <w:br/>
        <w:t>1. **</w:t>
      </w:r>
      <w:r w:rsidRPr="00040E86">
        <w:rPr>
          <w:b/>
        </w:rPr>
        <w:t>Account Name</w:t>
      </w:r>
      <w:proofErr w:type="gramStart"/>
      <w:r w:rsidRPr="00040E86">
        <w:rPr>
          <w:b/>
        </w:rPr>
        <w:t>:</w:t>
      </w:r>
      <w:r>
        <w:t>*</w:t>
      </w:r>
      <w:proofErr w:type="gramEnd"/>
      <w:r>
        <w:t>* Apni website ya business ka naam do (Ja</w:t>
      </w:r>
      <w:r>
        <w:t>ise: "My Website Analytics").</w:t>
      </w:r>
      <w:r>
        <w:br/>
        <w:t>2. **</w:t>
      </w:r>
      <w:r w:rsidRPr="00040E86">
        <w:rPr>
          <w:b/>
        </w:rPr>
        <w:t>Data Sharing Settings</w:t>
      </w:r>
      <w:proofErr w:type="gramStart"/>
      <w:r w:rsidRPr="00040E86">
        <w:rPr>
          <w:b/>
        </w:rPr>
        <w:t>:</w:t>
      </w:r>
      <w:r>
        <w:t>*</w:t>
      </w:r>
      <w:proofErr w:type="gramEnd"/>
      <w:r>
        <w:t>* Jo options diye hain, sab tick karo taki Google ko sahi data mile.</w:t>
      </w:r>
      <w:r>
        <w:br/>
        <w:t>3. **</w:t>
      </w:r>
      <w:r w:rsidRPr="00040E86">
        <w:rPr>
          <w:b/>
        </w:rPr>
        <w:t>Next</w:t>
      </w:r>
      <w:r>
        <w:t xml:space="preserve">** </w:t>
      </w:r>
      <w:proofErr w:type="spellStart"/>
      <w:r>
        <w:t>pe</w:t>
      </w:r>
      <w:proofErr w:type="spellEnd"/>
      <w:r>
        <w:t xml:space="preserve"> click </w:t>
      </w:r>
      <w:proofErr w:type="spellStart"/>
      <w:r>
        <w:t>karo</w:t>
      </w:r>
      <w:proofErr w:type="spellEnd"/>
      <w:r>
        <w:t>.</w:t>
      </w:r>
      <w:r>
        <w:br/>
      </w:r>
    </w:p>
    <w:p w:rsidR="00125DA7" w:rsidRDefault="00040E86">
      <w:pPr>
        <w:pStyle w:val="Heading2"/>
      </w:pPr>
      <w:r>
        <w:t>Step 3: Property Create Karna</w:t>
      </w:r>
    </w:p>
    <w:p w:rsidR="00125DA7" w:rsidRDefault="00040E86">
      <w:r>
        <w:br/>
        <w:t>1. **</w:t>
      </w:r>
      <w:r w:rsidRPr="00040E86">
        <w:rPr>
          <w:b/>
        </w:rPr>
        <w:t>Property Name</w:t>
      </w:r>
      <w:proofErr w:type="gramStart"/>
      <w:r>
        <w:t>:*</w:t>
      </w:r>
      <w:proofErr w:type="gramEnd"/>
      <w:r>
        <w:t>* Apni website ka naam do (Jaise: "My Website").</w:t>
      </w:r>
      <w:r>
        <w:br/>
        <w:t>2</w:t>
      </w:r>
      <w:r>
        <w:t>. **</w:t>
      </w:r>
      <w:r w:rsidRPr="00040E86">
        <w:rPr>
          <w:b/>
        </w:rPr>
        <w:t>Reporting Time Zone</w:t>
      </w:r>
      <w:proofErr w:type="gramStart"/>
      <w:r>
        <w:t>:*</w:t>
      </w:r>
      <w:proofErr w:type="gramEnd"/>
      <w:r>
        <w:t>* India ke liye "India (GMT +5:30)" select karo.</w:t>
      </w:r>
      <w:r>
        <w:br/>
        <w:t>3. **</w:t>
      </w:r>
      <w:r w:rsidRPr="00040E86">
        <w:rPr>
          <w:b/>
        </w:rPr>
        <w:t>Currency</w:t>
      </w:r>
      <w:proofErr w:type="gramStart"/>
      <w:r>
        <w:t>:*</w:t>
      </w:r>
      <w:proofErr w:type="gramEnd"/>
      <w:r>
        <w:t>* INR (₹) select karo.</w:t>
      </w:r>
      <w:r>
        <w:br/>
        <w:t>4. **</w:t>
      </w:r>
      <w:r w:rsidRPr="00040E86">
        <w:rPr>
          <w:b/>
        </w:rPr>
        <w:t>Next</w:t>
      </w:r>
      <w:r>
        <w:t>** pe click karo.</w:t>
      </w:r>
      <w:r>
        <w:br/>
      </w:r>
    </w:p>
    <w:p w:rsidR="00125DA7" w:rsidRDefault="00040E86">
      <w:pPr>
        <w:pStyle w:val="Heading2"/>
      </w:pPr>
      <w:r>
        <w:t>Step 4: Business Information Bharna</w:t>
      </w:r>
    </w:p>
    <w:p w:rsidR="00125DA7" w:rsidRDefault="00040E86">
      <w:r>
        <w:br/>
        <w:t>1. Apni business ke details bharo:</w:t>
      </w:r>
      <w:r>
        <w:br/>
        <w:t xml:space="preserve">   - **</w:t>
      </w:r>
      <w:r w:rsidRPr="00040E86">
        <w:rPr>
          <w:b/>
        </w:rPr>
        <w:t>Industry Category</w:t>
      </w:r>
      <w:proofErr w:type="gramStart"/>
      <w:r>
        <w:t>:*</w:t>
      </w:r>
      <w:proofErr w:type="gramEnd"/>
      <w:r>
        <w:t xml:space="preserve">* Apni website ke </w:t>
      </w:r>
      <w:r>
        <w:t>type ke hisaab se select karo.</w:t>
      </w:r>
      <w:r>
        <w:br/>
        <w:t xml:space="preserve">   - **</w:t>
      </w:r>
      <w:r w:rsidRPr="00040E86">
        <w:rPr>
          <w:b/>
        </w:rPr>
        <w:t>Business Size</w:t>
      </w:r>
      <w:proofErr w:type="gramStart"/>
      <w:r>
        <w:t>:*</w:t>
      </w:r>
      <w:proofErr w:type="gramEnd"/>
      <w:r>
        <w:t>* Apni business ki size choose karo (Small/Medium).</w:t>
      </w:r>
      <w:r>
        <w:br/>
        <w:t>2. **"</w:t>
      </w:r>
      <w:r w:rsidRPr="00040E86">
        <w:rPr>
          <w:b/>
        </w:rPr>
        <w:t>Create</w:t>
      </w:r>
      <w:r>
        <w:t>"** button pe click karo.</w:t>
      </w:r>
      <w:r>
        <w:br/>
        <w:t>3. **</w:t>
      </w:r>
      <w:r w:rsidRPr="00040E86">
        <w:rPr>
          <w:b/>
        </w:rPr>
        <w:t>Terms and Conditions</w:t>
      </w:r>
      <w:r>
        <w:t xml:space="preserve">** </w:t>
      </w:r>
      <w:proofErr w:type="gramStart"/>
      <w:r>
        <w:t>ko</w:t>
      </w:r>
      <w:proofErr w:type="gramEnd"/>
      <w:r>
        <w:t xml:space="preserve"> Accept karo.</w:t>
      </w:r>
      <w:r>
        <w:br/>
      </w:r>
    </w:p>
    <w:p w:rsidR="00125DA7" w:rsidRDefault="00040E86">
      <w:pPr>
        <w:pStyle w:val="Heading2"/>
      </w:pPr>
      <w:r>
        <w:t>Step 5: Data Stream Setup Karna</w:t>
      </w:r>
    </w:p>
    <w:p w:rsidR="00125DA7" w:rsidRDefault="00040E86">
      <w:r>
        <w:br/>
        <w:t>1. **</w:t>
      </w:r>
      <w:r w:rsidRPr="00040E86">
        <w:rPr>
          <w:b/>
        </w:rPr>
        <w:t>Web</w:t>
      </w:r>
      <w:r>
        <w:t>** option choose karo.</w:t>
      </w:r>
      <w:r>
        <w:br/>
        <w:t>2. A</w:t>
      </w:r>
      <w:r>
        <w:t>pni website ka URL daalo (Jaise: `https://www.mywebsite.com`).</w:t>
      </w:r>
      <w:r>
        <w:br/>
        <w:t>3. **</w:t>
      </w:r>
      <w:r w:rsidRPr="00040E86">
        <w:rPr>
          <w:b/>
        </w:rPr>
        <w:t>Stream Name</w:t>
      </w:r>
      <w:proofErr w:type="gramStart"/>
      <w:r>
        <w:t>:*</w:t>
      </w:r>
      <w:proofErr w:type="gramEnd"/>
      <w:r>
        <w:t>* Apni website ka naam do.</w:t>
      </w:r>
      <w:r>
        <w:br/>
      </w:r>
      <w:r>
        <w:lastRenderedPageBreak/>
        <w:t>4. **</w:t>
      </w:r>
      <w:r w:rsidRPr="00040E86">
        <w:rPr>
          <w:b/>
        </w:rPr>
        <w:t>Create Stream</w:t>
      </w:r>
      <w:r>
        <w:t>** pe click karo.</w:t>
      </w:r>
      <w:r>
        <w:br/>
      </w:r>
    </w:p>
    <w:p w:rsidR="00125DA7" w:rsidRDefault="00040E86">
      <w:pPr>
        <w:pStyle w:val="Heading2"/>
      </w:pPr>
      <w:r>
        <w:t>Step 6: Tracking Code Ko Website Me Add Karna</w:t>
      </w:r>
    </w:p>
    <w:p w:rsidR="00125DA7" w:rsidRDefault="00040E86">
      <w:r>
        <w:br/>
        <w:t>1. Ek **</w:t>
      </w:r>
      <w:r w:rsidRPr="00040E86">
        <w:rPr>
          <w:b/>
        </w:rPr>
        <w:t>Global Site Tag (gtag.js)</w:t>
      </w:r>
      <w:r>
        <w:t>** milega jo kuch aisa hoga:</w:t>
      </w:r>
      <w:r>
        <w:br/>
      </w:r>
      <w:r w:rsidRPr="00040E86">
        <w:rPr>
          <w:b/>
        </w:rPr>
        <w:br/>
        <w:t>`</w:t>
      </w:r>
      <w:r w:rsidRPr="00040E86">
        <w:rPr>
          <w:b/>
        </w:rPr>
        <w:t>``html</w:t>
      </w:r>
      <w:r w:rsidRPr="00040E86">
        <w:rPr>
          <w:b/>
        </w:rPr>
        <w:br/>
        <w:t>&lt;!-- Google tag (gtag.js) --&gt;</w:t>
      </w:r>
      <w:r w:rsidRPr="00040E86">
        <w:rPr>
          <w:b/>
        </w:rPr>
        <w:br/>
        <w:t>&lt;script async src="https://www.googletagmanager.com/gtag/js?id=G-XXXXXXXXXX"&gt;&lt;/script&gt;</w:t>
      </w:r>
      <w:r w:rsidRPr="00040E86">
        <w:rPr>
          <w:b/>
        </w:rPr>
        <w:br/>
        <w:t>&lt;script&gt;</w:t>
      </w:r>
      <w:r w:rsidRPr="00040E86">
        <w:rPr>
          <w:b/>
        </w:rPr>
        <w:br/>
        <w:t xml:space="preserve">  window.dataLayer = window.dataLayer || [];</w:t>
      </w:r>
      <w:r w:rsidRPr="00040E86">
        <w:rPr>
          <w:b/>
        </w:rPr>
        <w:br/>
        <w:t xml:space="preserve">  function gtag(){dataLayer.push(arguments);}</w:t>
      </w:r>
      <w:r w:rsidRPr="00040E86">
        <w:rPr>
          <w:b/>
        </w:rPr>
        <w:br/>
        <w:t xml:space="preserve">  gtag('js', new Date());</w:t>
      </w:r>
      <w:r w:rsidRPr="00040E86">
        <w:rPr>
          <w:b/>
        </w:rPr>
        <w:br/>
      </w:r>
      <w:r w:rsidRPr="00040E86">
        <w:rPr>
          <w:b/>
        </w:rPr>
        <w:br/>
        <w:t xml:space="preserve">  gta</w:t>
      </w:r>
      <w:r w:rsidRPr="00040E86">
        <w:rPr>
          <w:b/>
        </w:rPr>
        <w:t>g('config', 'G-XXXXXXXXXX');</w:t>
      </w:r>
      <w:r w:rsidRPr="00040E86">
        <w:rPr>
          <w:b/>
        </w:rPr>
        <w:br/>
        <w:t>&lt;/script&gt;</w:t>
      </w:r>
      <w:r w:rsidRPr="00040E86">
        <w:br/>
      </w:r>
      <w:r w:rsidRPr="00040E86">
        <w:rPr>
          <w:b/>
        </w:rPr>
        <w:t>```</w:t>
      </w:r>
      <w:r w:rsidRPr="00040E86">
        <w:rPr>
          <w:b/>
        </w:rPr>
        <w:br/>
      </w:r>
      <w:r>
        <w:br/>
        <w:t xml:space="preserve">2. Is code </w:t>
      </w:r>
      <w:proofErr w:type="gramStart"/>
      <w:r>
        <w:t>ko</w:t>
      </w:r>
      <w:proofErr w:type="gramEnd"/>
      <w:r>
        <w:t xml:space="preserve"> apni website ke </w:t>
      </w:r>
      <w:r w:rsidRPr="00040E86">
        <w:rPr>
          <w:b/>
        </w:rPr>
        <w:t>**&lt;head&gt;&lt;/head&gt;**</w:t>
      </w:r>
      <w:r>
        <w:t xml:space="preserve"> section me paste karo.</w:t>
      </w:r>
      <w:r>
        <w:br/>
        <w:t>3. Code ko paste karne ke baad apni website ko refresh karo.</w:t>
      </w:r>
      <w:r>
        <w:br/>
      </w:r>
    </w:p>
    <w:p w:rsidR="00125DA7" w:rsidRDefault="00040E86">
      <w:pPr>
        <w:pStyle w:val="Heading2"/>
      </w:pPr>
      <w:r>
        <w:t>Step 7: Verify Karna Ki Tracking Code Kaam Kar Raha Hai</w:t>
      </w:r>
    </w:p>
    <w:p w:rsidR="00125DA7" w:rsidRDefault="00040E86">
      <w:r>
        <w:br/>
        <w:t>1. Google Analytics da</w:t>
      </w:r>
      <w:r>
        <w:t>shboard me jao.</w:t>
      </w:r>
      <w:r>
        <w:br/>
        <w:t>2. **</w:t>
      </w:r>
      <w:r w:rsidRPr="00040E86">
        <w:rPr>
          <w:b/>
        </w:rPr>
        <w:t>Admin → Data Streams → Apni Website Ka Stream</w:t>
      </w:r>
      <w:r>
        <w:t>** open karo.</w:t>
      </w:r>
      <w:r>
        <w:br/>
        <w:t>3. **</w:t>
      </w:r>
      <w:r w:rsidRPr="00040E86">
        <w:rPr>
          <w:b/>
        </w:rPr>
        <w:t>Realtime</w:t>
      </w:r>
      <w:r>
        <w:t>** section me jao.</w:t>
      </w:r>
      <w:r>
        <w:br/>
        <w:t>4. Agar "</w:t>
      </w:r>
      <w:r w:rsidRPr="00040E86">
        <w:rPr>
          <w:b/>
        </w:rPr>
        <w:t>Active Users</w:t>
      </w:r>
      <w:r>
        <w:t>" dikh raha hai, toh tracking sahi kaam kar raha hai.</w:t>
      </w:r>
      <w:r>
        <w:br/>
      </w:r>
    </w:p>
    <w:p w:rsidR="00125DA7" w:rsidRDefault="00040E86">
      <w:pPr>
        <w:pStyle w:val="Heading2"/>
      </w:pPr>
      <w:r>
        <w:t>Step 8: Reports Ko Dekhna</w:t>
      </w:r>
    </w:p>
    <w:p w:rsidR="00125DA7" w:rsidRDefault="00040E86">
      <w:r>
        <w:br/>
        <w:t>1. **</w:t>
      </w:r>
      <w:r w:rsidRPr="00040E86">
        <w:rPr>
          <w:b/>
        </w:rPr>
        <w:t>Google Analytics Dashboard</w:t>
      </w:r>
      <w:r>
        <w:t>** me jao.</w:t>
      </w:r>
      <w:r>
        <w:br/>
        <w:t>2. Left side pe jo options hain, unko samjho</w:t>
      </w:r>
      <w:proofErr w:type="gramStart"/>
      <w:r>
        <w:t>:</w:t>
      </w:r>
      <w:proofErr w:type="gramEnd"/>
      <w:r>
        <w:br/>
      </w:r>
      <w:r>
        <w:br/>
        <w:t>- **</w:t>
      </w:r>
      <w:r w:rsidRPr="00040E86">
        <w:rPr>
          <w:b/>
        </w:rPr>
        <w:t>Home</w:t>
      </w:r>
      <w:r>
        <w:t>:** Overall traffic ka overview.</w:t>
      </w:r>
      <w:r>
        <w:br/>
        <w:t>- **</w:t>
      </w:r>
      <w:r w:rsidRPr="00040E86">
        <w:rPr>
          <w:b/>
        </w:rPr>
        <w:t>Realtime</w:t>
      </w:r>
      <w:proofErr w:type="gramStart"/>
      <w:r>
        <w:t>:*</w:t>
      </w:r>
      <w:proofErr w:type="gramEnd"/>
      <w:r>
        <w:t>* Real-time me kaun active hai.</w:t>
      </w:r>
      <w:r>
        <w:br/>
        <w:t>- **</w:t>
      </w:r>
      <w:r w:rsidRPr="00040E86">
        <w:rPr>
          <w:b/>
        </w:rPr>
        <w:t>Audience</w:t>
      </w:r>
      <w:proofErr w:type="gramStart"/>
      <w:r>
        <w:t>:*</w:t>
      </w:r>
      <w:proofErr w:type="gramEnd"/>
      <w:r>
        <w:t>* User ka location, age, gender etc.</w:t>
      </w:r>
      <w:r>
        <w:br/>
        <w:t>- **</w:t>
      </w:r>
      <w:r w:rsidRPr="00040E86">
        <w:rPr>
          <w:b/>
        </w:rPr>
        <w:t>Acquisition</w:t>
      </w:r>
      <w:r>
        <w:t>:** Traffic kahan se aa raha hai (Direct, Search, Socia</w:t>
      </w:r>
      <w:r>
        <w:t>l).</w:t>
      </w:r>
      <w:r>
        <w:br/>
        <w:t>- **</w:t>
      </w:r>
      <w:r w:rsidRPr="00040E86">
        <w:rPr>
          <w:b/>
        </w:rPr>
        <w:t>Behavior</w:t>
      </w:r>
      <w:proofErr w:type="gramStart"/>
      <w:r>
        <w:t>:*</w:t>
      </w:r>
      <w:proofErr w:type="gramEnd"/>
      <w:r>
        <w:t>* Kaun sa page dekha ja raha hai, kitni der ke liye.</w:t>
      </w:r>
      <w:r>
        <w:br/>
        <w:t>- **</w:t>
      </w:r>
      <w:r w:rsidRPr="00040E86">
        <w:rPr>
          <w:b/>
        </w:rPr>
        <w:t>Conversions</w:t>
      </w:r>
      <w:proofErr w:type="gramStart"/>
      <w:r>
        <w:t>:*</w:t>
      </w:r>
      <w:proofErr w:type="gramEnd"/>
      <w:r>
        <w:t>* Kitne users ne goal complete kiya.</w:t>
      </w:r>
      <w:r>
        <w:br/>
      </w:r>
    </w:p>
    <w:p w:rsidR="00125DA7" w:rsidRDefault="00040E86">
      <w:pPr>
        <w:pStyle w:val="Heading2"/>
      </w:pPr>
      <w:r>
        <w:lastRenderedPageBreak/>
        <w:t>Step 9: Goal Setup Karna (Optional)</w:t>
      </w:r>
    </w:p>
    <w:p w:rsidR="00125DA7" w:rsidRDefault="00040E86">
      <w:r>
        <w:br/>
        <w:t>1. **</w:t>
      </w:r>
      <w:r w:rsidRPr="00040E86">
        <w:rPr>
          <w:b/>
        </w:rPr>
        <w:t>Admin → Goals → New Goal</w:t>
      </w:r>
      <w:r>
        <w:t>** par jao.</w:t>
      </w:r>
      <w:r>
        <w:br/>
        <w:t>2. Goal type choose karo (Form submission, Button Cl</w:t>
      </w:r>
      <w:r>
        <w:t>ick, Purchase).</w:t>
      </w:r>
      <w:r>
        <w:br/>
        <w:t>3. **</w:t>
      </w:r>
      <w:r w:rsidRPr="00040E86">
        <w:rPr>
          <w:b/>
        </w:rPr>
        <w:t>Save</w:t>
      </w:r>
      <w:r>
        <w:t>** karo.</w:t>
      </w:r>
      <w:r>
        <w:br/>
      </w:r>
    </w:p>
    <w:p w:rsidR="00125DA7" w:rsidRDefault="00040E86">
      <w:pPr>
        <w:pStyle w:val="Heading2"/>
      </w:pPr>
      <w:r>
        <w:t>💡</w:t>
      </w:r>
      <w:r>
        <w:t xml:space="preserve"> Additional Tips:</w:t>
      </w:r>
    </w:p>
    <w:p w:rsidR="00125DA7" w:rsidRDefault="00040E86">
      <w:bookmarkStart w:id="0" w:name="_GoBack"/>
      <w:bookmarkEnd w:id="0"/>
      <w:r>
        <w:br/>
        <w:t>✔</w:t>
      </w:r>
      <w:r>
        <w:t>️</w:t>
      </w:r>
      <w:r>
        <w:t xml:space="preserve"> Google Analytics ka data 24 hours ke andar update hota hai.  </w:t>
      </w:r>
      <w:r>
        <w:br/>
        <w:t>✔</w:t>
      </w:r>
      <w:r>
        <w:t>️</w:t>
      </w:r>
      <w:r>
        <w:t xml:space="preserve"> Har 3-4 din me ek baar reports check karo taaki pata chale ki website pe traffic kaise aa raha hai.  </w:t>
      </w:r>
      <w:r>
        <w:br/>
        <w:t>✔</w:t>
      </w:r>
      <w:r>
        <w:t>️</w:t>
      </w:r>
      <w:r>
        <w:t xml:space="preserve"> Agar website pe traffic nah</w:t>
      </w:r>
      <w:r>
        <w:t xml:space="preserve">i aa raha toh **SEO** improve karo (keywords, backlinks, content).  </w:t>
      </w:r>
      <w:r>
        <w:br/>
        <w:t>✔</w:t>
      </w:r>
      <w:r>
        <w:t>️</w:t>
      </w:r>
      <w:r>
        <w:t xml:space="preserve"> Google Analytics ke sath **Google Search Console** bhi connect karo taaki zyada detailed data mile.  </w:t>
      </w:r>
      <w:r>
        <w:br/>
        <w:t>✔</w:t>
      </w:r>
      <w:r>
        <w:t>️</w:t>
      </w:r>
      <w:r>
        <w:t xml:space="preserve"> Analytics ka data ke hisaab se apni marketing strategy update karo.  </w:t>
      </w:r>
      <w:r>
        <w:br/>
      </w:r>
    </w:p>
    <w:sectPr w:rsidR="00125D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E86"/>
    <w:rsid w:val="0006063C"/>
    <w:rsid w:val="00125DA7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A4A7F-D7FD-4702-9B3E-5F9F3908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ITRASIA</cp:lastModifiedBy>
  <cp:revision>2</cp:revision>
  <dcterms:created xsi:type="dcterms:W3CDTF">2013-12-23T23:15:00Z</dcterms:created>
  <dcterms:modified xsi:type="dcterms:W3CDTF">2025-03-20T06:09:00Z</dcterms:modified>
  <cp:category/>
</cp:coreProperties>
</file>