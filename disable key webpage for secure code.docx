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19" w:rsidRDefault="0016163B">
      <w:pPr>
        <w:pStyle w:val="Title"/>
      </w:pPr>
      <w:r>
        <w:t>Disabling User Actions on Webpage</w:t>
      </w:r>
    </w:p>
    <w:p w:rsidR="00620719" w:rsidRDefault="0016163B">
      <w:r>
        <w:t>The script provided below disables certain common actions on a webpage to prevent users from interacting with the content in specific ways. These actions include right-clicking, text selection, dragging, keyboard shortcuts, and more. Here's an extended list of actions you can disable</w:t>
      </w:r>
      <w:proofErr w:type="gramStart"/>
      <w:r>
        <w:t>:</w:t>
      </w:r>
      <w:proofErr w:type="gramEnd"/>
      <w:r w:rsidR="00EB5285">
        <w:br/>
      </w:r>
      <w:r w:rsidR="00EB5285">
        <w:br/>
      </w:r>
      <w:r w:rsidR="00EB5285" w:rsidRPr="00EB5285">
        <w:rPr>
          <w:color w:val="FF0000"/>
        </w:rPr>
        <w:t>important</w:t>
      </w:r>
      <w:r w:rsidR="00EB5285">
        <w:br/>
        <w:t xml:space="preserve">Also Use Script </w:t>
      </w:r>
      <w:r w:rsidR="00EB5285">
        <w:br/>
        <w:t>&lt;script&gt;</w:t>
      </w:r>
      <w:r w:rsidR="00EB5285">
        <w:br/>
      </w:r>
      <w:r w:rsidR="00EB5285">
        <w:br/>
        <w:t>&lt;/script&gt;</w:t>
      </w:r>
    </w:p>
    <w:p w:rsidR="00620719" w:rsidRDefault="0016163B">
      <w:pPr>
        <w:pStyle w:val="Heading1"/>
      </w:pPr>
      <w:r>
        <w:t>1. Disabling Right-click Context Menu</w:t>
      </w:r>
    </w:p>
    <w:p w:rsidR="00EB5285" w:rsidRDefault="0016163B">
      <w:r>
        <w:t>Already implemented in your script:</w:t>
      </w:r>
    </w:p>
    <w:p w:rsidR="00620719" w:rsidRDefault="0016163B">
      <w:r>
        <w:br/>
      </w:r>
      <w:proofErr w:type="gramStart"/>
      <w:r>
        <w:t>document.addEventListener(</w:t>
      </w:r>
      <w:proofErr w:type="gramEnd"/>
      <w:r>
        <w:t>'contextmenu', function(e) {</w:t>
      </w:r>
      <w:r>
        <w:br/>
        <w:t xml:space="preserve">    e.preventDefault();</w:t>
      </w:r>
      <w:r>
        <w:br/>
        <w:t>});</w:t>
      </w:r>
    </w:p>
    <w:p w:rsidR="00620719" w:rsidRDefault="0016163B">
      <w:pPr>
        <w:pStyle w:val="Heading1"/>
      </w:pPr>
      <w:r>
        <w:t>2. Disabling Text Selection</w:t>
      </w:r>
    </w:p>
    <w:p w:rsidR="00EB5285" w:rsidRDefault="0016163B">
      <w:r>
        <w:t>Already implemented in your script:</w:t>
      </w:r>
    </w:p>
    <w:p w:rsidR="00620719" w:rsidRDefault="0016163B">
      <w:r>
        <w:br/>
      </w:r>
      <w:proofErr w:type="gramStart"/>
      <w:r>
        <w:t>document.addEventListener(</w:t>
      </w:r>
      <w:proofErr w:type="gramEnd"/>
      <w:r>
        <w:t>'selectstart', function(e) {</w:t>
      </w:r>
      <w:r>
        <w:br/>
        <w:t xml:space="preserve">    e.preventDefault();</w:t>
      </w:r>
      <w:r>
        <w:br/>
        <w:t>});</w:t>
      </w:r>
    </w:p>
    <w:p w:rsidR="00620719" w:rsidRDefault="0016163B">
      <w:pPr>
        <w:pStyle w:val="Heading1"/>
      </w:pPr>
      <w:r>
        <w:t>3. Disabling Dragging</w:t>
      </w:r>
    </w:p>
    <w:p w:rsidR="00EB5285" w:rsidRDefault="0016163B">
      <w:r>
        <w:t>Already implemented in your script:</w:t>
      </w:r>
    </w:p>
    <w:p w:rsidR="00620719" w:rsidRDefault="0016163B">
      <w:r>
        <w:br/>
      </w:r>
      <w:proofErr w:type="gramStart"/>
      <w:r>
        <w:t>document.addEventListener(</w:t>
      </w:r>
      <w:proofErr w:type="gramEnd"/>
      <w:r>
        <w:t>'dragstart', function(e) {</w:t>
      </w:r>
      <w:r>
        <w:br/>
        <w:t xml:space="preserve">    e.preventDefault();</w:t>
      </w:r>
      <w:r>
        <w:br/>
        <w:t>});</w:t>
      </w:r>
    </w:p>
    <w:p w:rsidR="00620719" w:rsidRDefault="0016163B">
      <w:pPr>
        <w:pStyle w:val="Heading1"/>
      </w:pPr>
      <w:r>
        <w:lastRenderedPageBreak/>
        <w:t>4. Disabling Keyboard Shortcuts (such as Ctrl+C, Ctrl+V, Ctrl+U, etc.)</w:t>
      </w:r>
    </w:p>
    <w:p w:rsidR="00EB5285" w:rsidRDefault="0016163B">
      <w:r>
        <w:t xml:space="preserve">You can prevent users from using certain keyboard shortcuts by listening for the </w:t>
      </w:r>
      <w:proofErr w:type="spellStart"/>
      <w:r>
        <w:t>keydown</w:t>
      </w:r>
      <w:proofErr w:type="spellEnd"/>
      <w:r>
        <w:t xml:space="preserve"> event:</w:t>
      </w:r>
    </w:p>
    <w:p w:rsidR="00620719" w:rsidRDefault="0016163B">
      <w:r>
        <w:br/>
      </w:r>
      <w:proofErr w:type="gramStart"/>
      <w:r>
        <w:t>document.addEventListener(</w:t>
      </w:r>
      <w:proofErr w:type="gramEnd"/>
      <w:r>
        <w:t>'keydown', function(e) {</w:t>
      </w:r>
      <w:r>
        <w:br/>
        <w:t xml:space="preserve">    if (e.ctrlKey &amp;&amp; e.key === 'c') {</w:t>
      </w:r>
      <w:r>
        <w:br/>
        <w:t xml:space="preserve">        e.preventDefault();</w:t>
      </w:r>
      <w:r>
        <w:br/>
        <w:t xml:space="preserve">    }</w:t>
      </w:r>
      <w:r>
        <w:br/>
        <w:t xml:space="preserve">    if (e.ctrlKey &amp;&amp; e.key === 'u') {</w:t>
      </w:r>
      <w:r>
        <w:br/>
        <w:t xml:space="preserve">        e.preventDefault();</w:t>
      </w:r>
      <w:r>
        <w:br/>
        <w:t xml:space="preserve">    }</w:t>
      </w:r>
      <w:r>
        <w:br/>
        <w:t xml:space="preserve">    if (e.ctrlKey &amp;&amp; e.key === 's') {</w:t>
      </w:r>
      <w:r>
        <w:br/>
        <w:t xml:space="preserve">        e.preventDefault();</w:t>
      </w:r>
      <w:r>
        <w:br/>
        <w:t xml:space="preserve">    }</w:t>
      </w:r>
      <w:r>
        <w:br/>
        <w:t xml:space="preserve">    if (e.ctrlKey &amp;&amp; e.key === 'p') {</w:t>
      </w:r>
      <w:r>
        <w:br/>
        <w:t xml:space="preserve">        e.preventDefault();</w:t>
      </w:r>
      <w:r>
        <w:br/>
        <w:t xml:space="preserve">    }</w:t>
      </w:r>
      <w:r>
        <w:br/>
        <w:t>});</w:t>
      </w:r>
    </w:p>
    <w:p w:rsidR="00620719" w:rsidRDefault="0016163B">
      <w:pPr>
        <w:pStyle w:val="Heading1"/>
      </w:pPr>
      <w:r>
        <w:t>5. Disabling the F12 Key (Developer Tools)</w:t>
      </w:r>
    </w:p>
    <w:p w:rsidR="00EB5285" w:rsidRDefault="0016163B">
      <w:r>
        <w:t>You can disable the F12 key, which is commonly used to open developer tools:</w:t>
      </w:r>
    </w:p>
    <w:p w:rsidR="00620719" w:rsidRDefault="0016163B">
      <w:r>
        <w:br/>
      </w:r>
      <w:proofErr w:type="gramStart"/>
      <w:r>
        <w:t>document.addEventListener(</w:t>
      </w:r>
      <w:proofErr w:type="gramEnd"/>
      <w:r>
        <w:t>'keydown', function(e) {</w:t>
      </w:r>
      <w:r>
        <w:br/>
        <w:t xml:space="preserve">    if (e.key === 'F12') {</w:t>
      </w:r>
      <w:r>
        <w:br/>
        <w:t xml:space="preserve">        e.preventDefault();</w:t>
      </w:r>
      <w:r>
        <w:br/>
        <w:t xml:space="preserve">    }</w:t>
      </w:r>
      <w:r>
        <w:br/>
        <w:t>});</w:t>
      </w:r>
    </w:p>
    <w:p w:rsidR="00620719" w:rsidRDefault="0016163B">
      <w:pPr>
        <w:pStyle w:val="Heading1"/>
      </w:pPr>
      <w:r>
        <w:t>6. Disabling Right-click on Images</w:t>
      </w:r>
    </w:p>
    <w:p w:rsidR="00EB5285" w:rsidRDefault="0016163B">
      <w:r>
        <w:t xml:space="preserve">To prevent users from right-clicking on images, you can apply this to </w:t>
      </w:r>
      <w:proofErr w:type="spellStart"/>
      <w:r>
        <w:t>img</w:t>
      </w:r>
      <w:proofErr w:type="spellEnd"/>
      <w:r>
        <w:t xml:space="preserve"> tags:</w:t>
      </w:r>
    </w:p>
    <w:p w:rsidR="00620719" w:rsidRDefault="0016163B">
      <w:r>
        <w:br/>
      </w:r>
      <w:proofErr w:type="gramStart"/>
      <w:r>
        <w:t>document.querySelectorAll(</w:t>
      </w:r>
      <w:proofErr w:type="gramEnd"/>
      <w:r>
        <w:t>'img').forEach(function(img) {</w:t>
      </w:r>
      <w:r>
        <w:br/>
        <w:t xml:space="preserve">    img.addEventListener('contextmenu', function(e) {</w:t>
      </w:r>
      <w:r>
        <w:br/>
        <w:t xml:space="preserve">        e.preventDefault();</w:t>
      </w:r>
      <w:r>
        <w:br/>
        <w:t xml:space="preserve">    });</w:t>
      </w:r>
      <w:r>
        <w:br/>
        <w:t>});</w:t>
      </w:r>
    </w:p>
    <w:p w:rsidR="00620719" w:rsidRDefault="0016163B">
      <w:pPr>
        <w:pStyle w:val="Heading1"/>
      </w:pPr>
      <w:r>
        <w:lastRenderedPageBreak/>
        <w:t>7. Disabling Double-Click to Select Text</w:t>
      </w:r>
    </w:p>
    <w:p w:rsidR="00EB5285" w:rsidRDefault="0016163B">
      <w:r>
        <w:t>You can prevent double-clicking to select text on the page:</w:t>
      </w:r>
    </w:p>
    <w:p w:rsidR="00620719" w:rsidRDefault="0016163B">
      <w:r>
        <w:br/>
      </w:r>
      <w:proofErr w:type="gramStart"/>
      <w:r>
        <w:t>document.addEventListener(</w:t>
      </w:r>
      <w:proofErr w:type="gramEnd"/>
      <w:r>
        <w:t>'dblclick', function(e) {</w:t>
      </w:r>
      <w:r>
        <w:br/>
        <w:t xml:space="preserve">    e.preventDefault();</w:t>
      </w:r>
      <w:r>
        <w:br/>
        <w:t>});</w:t>
      </w:r>
    </w:p>
    <w:p w:rsidR="00620719" w:rsidRDefault="0016163B">
      <w:pPr>
        <w:pStyle w:val="Heading1"/>
      </w:pPr>
      <w:r>
        <w:t>8. Disabling Mouse Wheel Scroll</w:t>
      </w:r>
    </w:p>
    <w:p w:rsidR="00EB5285" w:rsidRDefault="0016163B">
      <w:r>
        <w:t>To prevent users from scrolling with the mouse wheel:</w:t>
      </w:r>
    </w:p>
    <w:p w:rsidR="00620719" w:rsidRDefault="0016163B">
      <w:r>
        <w:br/>
      </w:r>
      <w:proofErr w:type="gramStart"/>
      <w:r>
        <w:t>document.addEventListener(</w:t>
      </w:r>
      <w:proofErr w:type="gramEnd"/>
      <w:r>
        <w:t>'wheel', function(e) {</w:t>
      </w:r>
      <w:r>
        <w:br/>
        <w:t xml:space="preserve">    e.preventDefault();</w:t>
      </w:r>
      <w:r>
        <w:br/>
        <w:t>});</w:t>
      </w:r>
    </w:p>
    <w:p w:rsidR="00620719" w:rsidRDefault="0016163B">
      <w:pPr>
        <w:pStyle w:val="Heading1"/>
      </w:pPr>
      <w:r>
        <w:t>9. Disabling Drag-and-Drop (for the entire page)</w:t>
      </w:r>
    </w:p>
    <w:p w:rsidR="00EB5285" w:rsidRDefault="0016163B">
      <w:r>
        <w:t>If you want to prevent users from dragging and dropping elements:</w:t>
      </w:r>
    </w:p>
    <w:p w:rsidR="00620719" w:rsidRDefault="0016163B">
      <w:r>
        <w:br/>
      </w:r>
      <w:proofErr w:type="gramStart"/>
      <w:r>
        <w:t>document.addEventListener(</w:t>
      </w:r>
      <w:proofErr w:type="gramEnd"/>
      <w:r>
        <w:t>'dragover', function(e) {</w:t>
      </w:r>
      <w:r>
        <w:br/>
        <w:t xml:space="preserve">    e.preventDefault();</w:t>
      </w:r>
      <w:r>
        <w:br/>
        <w:t>});</w:t>
      </w:r>
      <w:r>
        <w:br/>
        <w:t>document.addEventListener('drop', function(e) {</w:t>
      </w:r>
      <w:r>
        <w:br/>
        <w:t xml:space="preserve">    e.preventDefault();</w:t>
      </w:r>
      <w:r>
        <w:br/>
        <w:t>});</w:t>
      </w:r>
    </w:p>
    <w:p w:rsidR="00620719" w:rsidRDefault="0016163B">
      <w:pPr>
        <w:pStyle w:val="Heading1"/>
      </w:pPr>
      <w:r>
        <w:t>10. Preventing Text Highlighting</w:t>
      </w:r>
    </w:p>
    <w:p w:rsidR="00EB5285" w:rsidRDefault="0016163B">
      <w:r>
        <w:t>This prevents users from selecting or highlighting text, preventing easy copying:</w:t>
      </w:r>
    </w:p>
    <w:p w:rsidR="00620719" w:rsidRDefault="0016163B">
      <w:r>
        <w:br/>
        <w:t>* {</w:t>
      </w:r>
      <w:r>
        <w:br/>
        <w:t xml:space="preserve">    user-select: none;</w:t>
      </w:r>
      <w:r>
        <w:br/>
        <w:t>}</w:t>
      </w:r>
    </w:p>
    <w:p w:rsidR="002924A4" w:rsidRDefault="002924A4"/>
    <w:p w:rsidR="002924A4" w:rsidRDefault="002924A4"/>
    <w:p w:rsidR="002924A4" w:rsidRDefault="002924A4"/>
    <w:p w:rsidR="002924A4" w:rsidRDefault="002924A4"/>
    <w:p w:rsidR="002924A4" w:rsidRDefault="002924A4"/>
    <w:p w:rsidR="002924A4" w:rsidRPr="002924A4" w:rsidRDefault="002924A4">
      <w:pPr>
        <w:rPr>
          <w:color w:val="FF0000"/>
        </w:rPr>
      </w:pPr>
      <w:r w:rsidRPr="002924A4">
        <w:rPr>
          <w:color w:val="FF0000"/>
          <w:highlight w:val="yellow"/>
        </w:rPr>
        <w:t>Here the Code</w:t>
      </w:r>
      <w:r w:rsidRPr="002924A4">
        <w:rPr>
          <w:color w:val="FF0000"/>
        </w:rPr>
        <w:t xml:space="preserve"> </w:t>
      </w:r>
    </w:p>
    <w:p w:rsidR="002924A4" w:rsidRDefault="002924A4">
      <w:bookmarkStart w:id="0" w:name="_GoBack"/>
      <w:bookmarkEnd w:id="0"/>
    </w:p>
    <w:p w:rsidR="002924A4" w:rsidRDefault="002924A4" w:rsidP="002924A4">
      <w:r>
        <w:t>&lt;</w:t>
      </w:r>
      <w:proofErr w:type="gramStart"/>
      <w:r>
        <w:t>script</w:t>
      </w:r>
      <w:proofErr w:type="gramEnd"/>
      <w:r>
        <w:t>&gt;</w:t>
      </w:r>
    </w:p>
    <w:p w:rsidR="002924A4" w:rsidRDefault="002924A4" w:rsidP="002924A4">
      <w:r>
        <w:t xml:space="preserve">    // Disable right-click context menu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contextmenu</w:t>
      </w:r>
      <w:proofErr w:type="spellEnd"/>
      <w:r>
        <w:t>', function(e) {</w:t>
      </w:r>
    </w:p>
    <w:p w:rsidR="002924A4" w:rsidRDefault="002924A4" w:rsidP="002924A4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});</w:t>
      </w:r>
    </w:p>
    <w:p w:rsidR="002924A4" w:rsidRDefault="002924A4" w:rsidP="002924A4"/>
    <w:p w:rsidR="002924A4" w:rsidRDefault="002924A4" w:rsidP="002924A4">
      <w:r>
        <w:t xml:space="preserve">    // Disable text selection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selectstart</w:t>
      </w:r>
      <w:proofErr w:type="spellEnd"/>
      <w:r>
        <w:t>', function(e) {</w:t>
      </w:r>
    </w:p>
    <w:p w:rsidR="002924A4" w:rsidRDefault="002924A4" w:rsidP="002924A4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});</w:t>
      </w:r>
    </w:p>
    <w:p w:rsidR="002924A4" w:rsidRDefault="002924A4" w:rsidP="002924A4"/>
    <w:p w:rsidR="002924A4" w:rsidRDefault="002924A4" w:rsidP="002924A4">
      <w:r>
        <w:t xml:space="preserve">    // Disable dragging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dragstart</w:t>
      </w:r>
      <w:proofErr w:type="spellEnd"/>
      <w:r>
        <w:t>', function(e) {</w:t>
      </w:r>
    </w:p>
    <w:p w:rsidR="002924A4" w:rsidRDefault="002924A4" w:rsidP="002924A4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});</w:t>
      </w:r>
    </w:p>
    <w:p w:rsidR="002924A4" w:rsidRDefault="002924A4" w:rsidP="002924A4"/>
    <w:p w:rsidR="002924A4" w:rsidRDefault="002924A4" w:rsidP="002924A4">
      <w:r>
        <w:t xml:space="preserve">    // Disable keyboard shortcuts like Ctrl + C, Ctrl + U, etc.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keydown</w:t>
      </w:r>
      <w:proofErr w:type="spellEnd"/>
      <w:r>
        <w:t>', function(e) {</w:t>
      </w:r>
    </w:p>
    <w:p w:rsidR="002924A4" w:rsidRDefault="002924A4" w:rsidP="002924A4">
      <w:r>
        <w:t xml:space="preserve">        // Disable Ctrl + C (copy)</w:t>
      </w:r>
    </w:p>
    <w:p w:rsidR="002924A4" w:rsidRDefault="002924A4" w:rsidP="002924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e.ctrlKey</w:t>
      </w:r>
      <w:proofErr w:type="spellEnd"/>
      <w:r>
        <w:t xml:space="preserve"> &amp;&amp; </w:t>
      </w:r>
      <w:proofErr w:type="spellStart"/>
      <w:r>
        <w:t>e.key</w:t>
      </w:r>
      <w:proofErr w:type="spellEnd"/>
      <w:r>
        <w:t xml:space="preserve"> === 'c') {</w:t>
      </w:r>
    </w:p>
    <w:p w:rsidR="002924A4" w:rsidRDefault="002924A4" w:rsidP="002924A4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    }</w:t>
      </w:r>
    </w:p>
    <w:p w:rsidR="002924A4" w:rsidRDefault="002924A4" w:rsidP="002924A4">
      <w:r>
        <w:t xml:space="preserve">        // Disable Ctrl + U (view source)</w:t>
      </w:r>
    </w:p>
    <w:p w:rsidR="002924A4" w:rsidRDefault="002924A4" w:rsidP="002924A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e.ctrlKey</w:t>
      </w:r>
      <w:proofErr w:type="spellEnd"/>
      <w:r>
        <w:t xml:space="preserve"> &amp;&amp; </w:t>
      </w:r>
      <w:proofErr w:type="spellStart"/>
      <w:r>
        <w:t>e.key</w:t>
      </w:r>
      <w:proofErr w:type="spellEnd"/>
      <w:r>
        <w:t xml:space="preserve"> === 'u') {</w:t>
      </w:r>
    </w:p>
    <w:p w:rsidR="002924A4" w:rsidRDefault="002924A4" w:rsidP="002924A4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    }</w:t>
      </w:r>
    </w:p>
    <w:p w:rsidR="002924A4" w:rsidRDefault="002924A4" w:rsidP="002924A4">
      <w:r>
        <w:t xml:space="preserve">        // Disable Ctrl + S (save)</w:t>
      </w:r>
    </w:p>
    <w:p w:rsidR="002924A4" w:rsidRDefault="002924A4" w:rsidP="002924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e.ctrlKey</w:t>
      </w:r>
      <w:proofErr w:type="spellEnd"/>
      <w:r>
        <w:t xml:space="preserve"> &amp;&amp; </w:t>
      </w:r>
      <w:proofErr w:type="spellStart"/>
      <w:r>
        <w:t>e.key</w:t>
      </w:r>
      <w:proofErr w:type="spellEnd"/>
      <w:r>
        <w:t xml:space="preserve"> === 's') {</w:t>
      </w:r>
    </w:p>
    <w:p w:rsidR="002924A4" w:rsidRDefault="002924A4" w:rsidP="002924A4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    }</w:t>
      </w:r>
    </w:p>
    <w:p w:rsidR="002924A4" w:rsidRDefault="002924A4" w:rsidP="002924A4">
      <w:r>
        <w:t xml:space="preserve">        // Disable Ctrl + P (print)</w:t>
      </w:r>
    </w:p>
    <w:p w:rsidR="002924A4" w:rsidRDefault="002924A4" w:rsidP="002924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e.ctrlKey</w:t>
      </w:r>
      <w:proofErr w:type="spellEnd"/>
      <w:r>
        <w:t xml:space="preserve"> &amp;&amp; </w:t>
      </w:r>
      <w:proofErr w:type="spellStart"/>
      <w:r>
        <w:t>e.key</w:t>
      </w:r>
      <w:proofErr w:type="spellEnd"/>
      <w:r>
        <w:t xml:space="preserve"> === 'p') {</w:t>
      </w:r>
    </w:p>
    <w:p w:rsidR="002924A4" w:rsidRDefault="002924A4" w:rsidP="002924A4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    }</w:t>
      </w:r>
    </w:p>
    <w:p w:rsidR="002924A4" w:rsidRDefault="002924A4" w:rsidP="002924A4">
      <w:r>
        <w:t xml:space="preserve">        // Disable F12 (</w:t>
      </w:r>
      <w:proofErr w:type="spellStart"/>
      <w:r>
        <w:t>Dev</w:t>
      </w:r>
      <w:proofErr w:type="spellEnd"/>
      <w:r>
        <w:t xml:space="preserve"> Tools)</w:t>
      </w:r>
    </w:p>
    <w:p w:rsidR="002924A4" w:rsidRDefault="002924A4" w:rsidP="002924A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e.key</w:t>
      </w:r>
      <w:proofErr w:type="spellEnd"/>
      <w:r>
        <w:t xml:space="preserve"> === 'F12') {</w:t>
      </w:r>
    </w:p>
    <w:p w:rsidR="002924A4" w:rsidRDefault="002924A4" w:rsidP="002924A4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    }</w:t>
      </w:r>
    </w:p>
    <w:p w:rsidR="002924A4" w:rsidRDefault="002924A4" w:rsidP="002924A4">
      <w:r>
        <w:t xml:space="preserve">    });</w:t>
      </w:r>
    </w:p>
    <w:p w:rsidR="002924A4" w:rsidRDefault="002924A4" w:rsidP="002924A4"/>
    <w:p w:rsidR="002924A4" w:rsidRDefault="002924A4" w:rsidP="002924A4">
      <w:r>
        <w:t xml:space="preserve">    // Disable double-clicking for text selection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dblclick</w:t>
      </w:r>
      <w:proofErr w:type="spellEnd"/>
      <w:r>
        <w:t>', function(e) {</w:t>
      </w:r>
    </w:p>
    <w:p w:rsidR="002924A4" w:rsidRDefault="002924A4" w:rsidP="002924A4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});</w:t>
      </w:r>
    </w:p>
    <w:p w:rsidR="002924A4" w:rsidRDefault="002924A4" w:rsidP="002924A4"/>
    <w:p w:rsidR="002924A4" w:rsidRDefault="002924A4" w:rsidP="002924A4">
      <w:r>
        <w:t xml:space="preserve">    // Disable mouse wheel scrolling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'wheel', function(e) {</w:t>
      </w:r>
    </w:p>
    <w:p w:rsidR="002924A4" w:rsidRDefault="002924A4" w:rsidP="002924A4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});</w:t>
      </w:r>
    </w:p>
    <w:p w:rsidR="002924A4" w:rsidRDefault="002924A4" w:rsidP="002924A4"/>
    <w:p w:rsidR="002924A4" w:rsidRDefault="002924A4" w:rsidP="002924A4">
      <w:r>
        <w:t xml:space="preserve">    // Disable dragging and dropping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dragover</w:t>
      </w:r>
      <w:proofErr w:type="spellEnd"/>
      <w:r>
        <w:t>', function(e) {</w:t>
      </w:r>
    </w:p>
    <w:p w:rsidR="002924A4" w:rsidRDefault="002924A4" w:rsidP="002924A4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});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'drop', function(e) {</w:t>
      </w:r>
    </w:p>
    <w:p w:rsidR="002924A4" w:rsidRDefault="002924A4" w:rsidP="002924A4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});</w:t>
      </w:r>
    </w:p>
    <w:p w:rsidR="002924A4" w:rsidRDefault="002924A4" w:rsidP="002924A4"/>
    <w:p w:rsidR="002924A4" w:rsidRDefault="002924A4" w:rsidP="002924A4">
      <w:r>
        <w:t xml:space="preserve">    // Disable right-click on images</w:t>
      </w:r>
    </w:p>
    <w:p w:rsidR="002924A4" w:rsidRDefault="002924A4" w:rsidP="002924A4">
      <w:r>
        <w:t xml:space="preserve">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</w:t>
      </w:r>
      <w:proofErr w:type="spellStart"/>
      <w:r>
        <w:t>img</w:t>
      </w:r>
      <w:proofErr w:type="spellEnd"/>
      <w:r>
        <w:t>').</w:t>
      </w:r>
      <w:proofErr w:type="spellStart"/>
      <w:r>
        <w:t>forEach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:rsidR="002924A4" w:rsidRDefault="002924A4" w:rsidP="002924A4">
      <w:r>
        <w:t xml:space="preserve">        </w:t>
      </w:r>
      <w:proofErr w:type="spellStart"/>
      <w:proofErr w:type="gramStart"/>
      <w:r>
        <w:t>img.addEventListener</w:t>
      </w:r>
      <w:proofErr w:type="spellEnd"/>
      <w:r>
        <w:t>(</w:t>
      </w:r>
      <w:proofErr w:type="gramEnd"/>
      <w:r>
        <w:t>'</w:t>
      </w:r>
      <w:proofErr w:type="spellStart"/>
      <w:r>
        <w:t>contextmenu</w:t>
      </w:r>
      <w:proofErr w:type="spellEnd"/>
      <w:r>
        <w:t>', function(e) {</w:t>
      </w:r>
    </w:p>
    <w:p w:rsidR="002924A4" w:rsidRDefault="002924A4" w:rsidP="002924A4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924A4" w:rsidRDefault="002924A4" w:rsidP="002924A4">
      <w:r>
        <w:t xml:space="preserve">        });</w:t>
      </w:r>
    </w:p>
    <w:p w:rsidR="002924A4" w:rsidRDefault="002924A4" w:rsidP="002924A4">
      <w:r>
        <w:t xml:space="preserve">    });</w:t>
      </w:r>
    </w:p>
    <w:p w:rsidR="002924A4" w:rsidRDefault="002924A4" w:rsidP="002924A4"/>
    <w:p w:rsidR="002924A4" w:rsidRDefault="002924A4" w:rsidP="002924A4">
      <w:r>
        <w:t xml:space="preserve">    // Disable text highlighting</w:t>
      </w:r>
    </w:p>
    <w:p w:rsidR="002924A4" w:rsidRDefault="002924A4" w:rsidP="002924A4">
      <w:r>
        <w:t xml:space="preserve">    </w:t>
      </w:r>
      <w:proofErr w:type="spellStart"/>
      <w:r>
        <w:t>document.body.style.userSelect</w:t>
      </w:r>
      <w:proofErr w:type="spellEnd"/>
      <w:r>
        <w:t xml:space="preserve"> = 'none';</w:t>
      </w:r>
    </w:p>
    <w:p w:rsidR="002924A4" w:rsidRDefault="002924A4" w:rsidP="002924A4">
      <w:r>
        <w:t>&lt;/script&gt;</w:t>
      </w:r>
    </w:p>
    <w:sectPr w:rsidR="002924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163B"/>
    <w:rsid w:val="002924A4"/>
    <w:rsid w:val="0029639D"/>
    <w:rsid w:val="00326F90"/>
    <w:rsid w:val="00620719"/>
    <w:rsid w:val="00AA1D8D"/>
    <w:rsid w:val="00B47730"/>
    <w:rsid w:val="00CB0664"/>
    <w:rsid w:val="00EB52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E2C1F5-AC66-4DD4-AC07-082E128A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ITRASIA</cp:lastModifiedBy>
  <cp:revision>3</cp:revision>
  <dcterms:created xsi:type="dcterms:W3CDTF">2025-01-02T21:47:00Z</dcterms:created>
  <dcterms:modified xsi:type="dcterms:W3CDTF">2025-01-02T21:54:00Z</dcterms:modified>
</cp:coreProperties>
</file>